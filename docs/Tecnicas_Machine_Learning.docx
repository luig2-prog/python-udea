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257" w:rsidRPr="00CA5E3A" w:rsidRDefault="00CA5E3A">
      <w:pPr>
        <w:pStyle w:val="Ttulo1"/>
        <w:rPr>
          <w:lang w:val="es-CO"/>
        </w:rPr>
      </w:pPr>
      <w:r w:rsidRPr="00CA5E3A">
        <w:rPr>
          <w:lang w:val="es-CO"/>
        </w:rPr>
        <w:t>Técnicas de Machine Learning y Cuándo Usarlas</w:t>
      </w:r>
    </w:p>
    <w:p w:rsidR="006F6257" w:rsidRPr="00CA5E3A" w:rsidRDefault="00CA5E3A">
      <w:pPr>
        <w:pStyle w:val="Ttulo2"/>
        <w:rPr>
          <w:lang w:val="es-CO"/>
        </w:rPr>
      </w:pPr>
      <w:r w:rsidRPr="00CA5E3A">
        <w:rPr>
          <w:lang w:val="es-CO"/>
        </w:rPr>
        <w:t>1. Aprendizaje Supervisado (Usa datos etiquetados)</w:t>
      </w:r>
    </w:p>
    <w:p w:rsidR="006F6257" w:rsidRPr="00CA5E3A" w:rsidRDefault="00CA5E3A">
      <w:pPr>
        <w:pStyle w:val="Ttulo3"/>
        <w:rPr>
          <w:lang w:val="es-CO"/>
        </w:rPr>
      </w:pPr>
      <w:r w:rsidRPr="00CA5E3A">
        <w:rPr>
          <w:lang w:val="es-CO"/>
        </w:rPr>
        <w:t>A. Clasificación (Predecir categorías)</w:t>
      </w:r>
    </w:p>
    <w:p w:rsidR="006F6257" w:rsidRPr="00CA5E3A" w:rsidRDefault="00CA5E3A">
      <w:pPr>
        <w:rPr>
          <w:lang w:val="es-CO"/>
        </w:rPr>
      </w:pPr>
      <w:r w:rsidRPr="00CA5E3A">
        <w:rPr>
          <w:lang w:val="es-CO"/>
        </w:rPr>
        <w:t>✅</w:t>
      </w:r>
      <w:r w:rsidRPr="00CA5E3A">
        <w:rPr>
          <w:lang w:val="es-CO"/>
        </w:rPr>
        <w:t xml:space="preserve"> Regresión Logística → Detectar si un correo es spam o no.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</w:t>
      </w:r>
      <w:r w:rsidRPr="00CA5E3A">
        <w:rPr>
          <w:color w:val="FF0000"/>
          <w:lang w:val="es-CO"/>
        </w:rPr>
        <w:t xml:space="preserve"> SVM (Máquinas de Soporte Vectorial) → Clasificación de </w:t>
      </w:r>
      <w:r w:rsidRPr="00CA5E3A">
        <w:rPr>
          <w:color w:val="FF0000"/>
          <w:lang w:val="es-CO"/>
        </w:rPr>
        <w:t>imágenes en 'gatos' o 'perros'.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</w:t>
      </w:r>
      <w:r w:rsidRPr="00CA5E3A">
        <w:rPr>
          <w:color w:val="FF0000"/>
          <w:lang w:val="es-CO"/>
        </w:rPr>
        <w:t xml:space="preserve"> Redes Neuronales Artificiales (ANNs) → Diagnóstico de enfermedades a partir de imágenes médicas.</w:t>
      </w:r>
    </w:p>
    <w:p w:rsidR="006F6257" w:rsidRPr="00CA5E3A" w:rsidRDefault="00CA5E3A">
      <w:pPr>
        <w:rPr>
          <w:lang w:val="es-CO"/>
        </w:rPr>
      </w:pPr>
      <w:r w:rsidRPr="00CA5E3A">
        <w:rPr>
          <w:lang w:val="es-CO"/>
        </w:rPr>
        <w:t>✅</w:t>
      </w:r>
      <w:r w:rsidRPr="00CA5E3A">
        <w:rPr>
          <w:lang w:val="es-CO"/>
        </w:rPr>
        <w:t xml:space="preserve"> K-Nearest Neighbors (KNN) → Recomendar productos según preferencias del usuario.</w:t>
      </w:r>
    </w:p>
    <w:p w:rsidR="006F6257" w:rsidRPr="00CA5E3A" w:rsidRDefault="00CA5E3A">
      <w:pPr>
        <w:rPr>
          <w:lang w:val="es-CO"/>
        </w:rPr>
      </w:pPr>
      <w:r w:rsidRPr="00CA5E3A">
        <w:rPr>
          <w:lang w:val="es-CO"/>
        </w:rPr>
        <w:t>✅</w:t>
      </w:r>
      <w:r w:rsidRPr="00CA5E3A">
        <w:rPr>
          <w:lang w:val="es-CO"/>
        </w:rPr>
        <w:t xml:space="preserve"> Árboles de Decisión / Random Forest → Ap</w:t>
      </w:r>
      <w:r w:rsidRPr="00CA5E3A">
        <w:rPr>
          <w:lang w:val="es-CO"/>
        </w:rPr>
        <w:t>robar o rechazar un crédito según historial financiero.</w:t>
      </w:r>
    </w:p>
    <w:p w:rsidR="006F6257" w:rsidRPr="00CA5E3A" w:rsidRDefault="00CA5E3A">
      <w:pPr>
        <w:rPr>
          <w:lang w:val="es-CO"/>
        </w:rPr>
      </w:pPr>
      <w:r w:rsidRPr="00CA5E3A">
        <w:rPr>
          <w:lang w:val="es-CO"/>
        </w:rPr>
        <w:t>✅</w:t>
      </w:r>
      <w:r w:rsidRPr="00CA5E3A">
        <w:rPr>
          <w:lang w:val="es-CO"/>
        </w:rPr>
        <w:t xml:space="preserve"> Naive Bayes → Análisis de sentimientos en redes sociales.</w:t>
      </w:r>
    </w:p>
    <w:p w:rsidR="006F6257" w:rsidRPr="00CA5E3A" w:rsidRDefault="00CA5E3A">
      <w:pPr>
        <w:pStyle w:val="Ttulo3"/>
        <w:rPr>
          <w:lang w:val="es-CO"/>
        </w:rPr>
      </w:pPr>
      <w:r w:rsidRPr="00CA5E3A">
        <w:rPr>
          <w:lang w:val="es-CO"/>
        </w:rPr>
        <w:t>B. Regresión (Predecir valores numéricos)</w:t>
      </w:r>
    </w:p>
    <w:p w:rsidR="006F6257" w:rsidRPr="00CA5E3A" w:rsidRDefault="00CA5E3A">
      <w:pPr>
        <w:rPr>
          <w:lang w:val="es-CO"/>
        </w:rPr>
      </w:pPr>
      <w:r w:rsidRPr="00CA5E3A">
        <w:rPr>
          <w:lang w:val="es-CO"/>
        </w:rPr>
        <w:t>✅</w:t>
      </w:r>
      <w:r w:rsidRPr="00CA5E3A">
        <w:rPr>
          <w:lang w:val="es-CO"/>
        </w:rPr>
        <w:t xml:space="preserve"> Regresión Lineal → Predecir el precio de una casa según su tamaño y ubicación.</w:t>
      </w:r>
    </w:p>
    <w:p w:rsidR="006F6257" w:rsidRPr="00CA5E3A" w:rsidRDefault="00CA5E3A">
      <w:pPr>
        <w:rPr>
          <w:lang w:val="es-CO"/>
        </w:rPr>
      </w:pPr>
      <w:r w:rsidRPr="00CA5E3A">
        <w:rPr>
          <w:lang w:val="es-CO"/>
        </w:rPr>
        <w:t>✅</w:t>
      </w:r>
      <w:r w:rsidRPr="00CA5E3A">
        <w:rPr>
          <w:lang w:val="es-CO"/>
        </w:rPr>
        <w:t xml:space="preserve"> Regresión Polin</w:t>
      </w:r>
      <w:r w:rsidRPr="00CA5E3A">
        <w:rPr>
          <w:lang w:val="es-CO"/>
        </w:rPr>
        <w:t>ómica → Estimar el crecimiento de una población.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</w:t>
      </w:r>
      <w:r w:rsidRPr="00CA5E3A">
        <w:rPr>
          <w:color w:val="FF0000"/>
          <w:lang w:val="es-CO"/>
        </w:rPr>
        <w:t xml:space="preserve"> Redes Neuronales Profundas → Predicción del precio de acciones en la bolsa.</w:t>
      </w:r>
    </w:p>
    <w:p w:rsidR="006F6257" w:rsidRPr="00CA5E3A" w:rsidRDefault="00CA5E3A">
      <w:pPr>
        <w:pStyle w:val="Ttulo2"/>
        <w:rPr>
          <w:lang w:val="es-CO"/>
        </w:rPr>
      </w:pPr>
      <w:r w:rsidRPr="00CA5E3A">
        <w:rPr>
          <w:lang w:val="es-CO"/>
        </w:rPr>
        <w:t>2. Aprendizaje No Supervisado (Descubre patrones sin etiquetas)</w:t>
      </w:r>
    </w:p>
    <w:p w:rsidR="006F6257" w:rsidRPr="00CA5E3A" w:rsidRDefault="00CA5E3A">
      <w:pPr>
        <w:pStyle w:val="Ttulo3"/>
        <w:rPr>
          <w:lang w:val="es-CO"/>
        </w:rPr>
      </w:pPr>
      <w:r w:rsidRPr="00CA5E3A">
        <w:rPr>
          <w:lang w:val="es-CO"/>
        </w:rPr>
        <w:t>A. Clustering (Agrupamiento de datos similares)</w:t>
      </w:r>
    </w:p>
    <w:p w:rsidR="006F6257" w:rsidRPr="00CA5E3A" w:rsidRDefault="00CA5E3A">
      <w:pPr>
        <w:rPr>
          <w:lang w:val="es-CO"/>
        </w:rPr>
      </w:pPr>
      <w:r w:rsidRPr="00CA5E3A">
        <w:rPr>
          <w:lang w:val="es-CO"/>
        </w:rPr>
        <w:t>✅</w:t>
      </w:r>
      <w:r w:rsidRPr="00CA5E3A">
        <w:rPr>
          <w:lang w:val="es-CO"/>
        </w:rPr>
        <w:t xml:space="preserve"> K-Means → Segme</w:t>
      </w:r>
      <w:r w:rsidRPr="00CA5E3A">
        <w:rPr>
          <w:lang w:val="es-CO"/>
        </w:rPr>
        <w:t>ntación de clientes según su comportamiento de compra.</w:t>
      </w:r>
    </w:p>
    <w:p w:rsidR="006F6257" w:rsidRPr="00CA5E3A" w:rsidRDefault="00CA5E3A">
      <w:pPr>
        <w:rPr>
          <w:lang w:val="es-CO"/>
        </w:rPr>
      </w:pPr>
      <w:r w:rsidRPr="00CA5E3A">
        <w:rPr>
          <w:lang w:val="es-CO"/>
        </w:rPr>
        <w:t>✅</w:t>
      </w:r>
      <w:r w:rsidRPr="00CA5E3A">
        <w:rPr>
          <w:lang w:val="es-CO"/>
        </w:rPr>
        <w:t xml:space="preserve"> DBSCAN → Detección de comunidades en redes sociales.</w:t>
      </w:r>
    </w:p>
    <w:p w:rsidR="006F6257" w:rsidRPr="00CA5E3A" w:rsidRDefault="00CA5E3A">
      <w:pPr>
        <w:rPr>
          <w:lang w:val="es-CO"/>
        </w:rPr>
      </w:pPr>
      <w:r w:rsidRPr="00CA5E3A">
        <w:rPr>
          <w:lang w:val="es-CO"/>
        </w:rPr>
        <w:t>✅</w:t>
      </w:r>
      <w:r w:rsidRPr="00CA5E3A">
        <w:rPr>
          <w:lang w:val="es-CO"/>
        </w:rPr>
        <w:t xml:space="preserve"> Clusteri</w:t>
      </w:r>
      <w:bookmarkStart w:id="0" w:name="_GoBack"/>
      <w:bookmarkEnd w:id="0"/>
      <w:r w:rsidRPr="00CA5E3A">
        <w:rPr>
          <w:lang w:val="es-CO"/>
        </w:rPr>
        <w:t>ng Jerárquico → Agrupar especies según similitud genética.</w:t>
      </w:r>
    </w:p>
    <w:p w:rsidR="006F6257" w:rsidRPr="00CA5E3A" w:rsidRDefault="00CA5E3A">
      <w:pPr>
        <w:pStyle w:val="Ttulo3"/>
        <w:rPr>
          <w:color w:val="FF0000"/>
          <w:lang w:val="es-CO"/>
        </w:rPr>
      </w:pPr>
      <w:r w:rsidRPr="00CA5E3A">
        <w:rPr>
          <w:color w:val="FF0000"/>
          <w:lang w:val="es-CO"/>
        </w:rPr>
        <w:t>B. Reducción de Dimensionalidad (Optimizar grandes volúmenes de datos)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</w:t>
      </w:r>
      <w:r w:rsidRPr="00CA5E3A">
        <w:rPr>
          <w:color w:val="FF0000"/>
          <w:lang w:val="es-CO"/>
        </w:rPr>
        <w:t xml:space="preserve"> PCA </w:t>
      </w:r>
      <w:r w:rsidRPr="00CA5E3A">
        <w:rPr>
          <w:color w:val="FF0000"/>
          <w:lang w:val="es-CO"/>
        </w:rPr>
        <w:t>(Análisis de Componentes Principales) → Reducción de variables en imágenes para reconocimiento facial.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</w:t>
      </w:r>
      <w:r w:rsidRPr="00CA5E3A">
        <w:rPr>
          <w:color w:val="FF0000"/>
          <w:lang w:val="es-CO"/>
        </w:rPr>
        <w:t xml:space="preserve"> t-SNE → Visualización de datos complejos en 2D o 3D.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</w:t>
      </w:r>
      <w:r w:rsidRPr="00CA5E3A">
        <w:rPr>
          <w:color w:val="FF0000"/>
          <w:lang w:val="es-CO"/>
        </w:rPr>
        <w:t xml:space="preserve"> Autoencoders → Compresión de imágenes sin perder calidad.</w:t>
      </w:r>
    </w:p>
    <w:p w:rsidR="006F6257" w:rsidRPr="00CA5E3A" w:rsidRDefault="00CA5E3A">
      <w:pPr>
        <w:pStyle w:val="Ttulo3"/>
        <w:rPr>
          <w:color w:val="FF0000"/>
          <w:lang w:val="es-CO"/>
        </w:rPr>
      </w:pPr>
      <w:r w:rsidRPr="00CA5E3A">
        <w:rPr>
          <w:color w:val="FF0000"/>
          <w:lang w:val="es-CO"/>
        </w:rPr>
        <w:t>C. Detección de Anomalías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</w:t>
      </w:r>
      <w:r w:rsidRPr="00CA5E3A">
        <w:rPr>
          <w:color w:val="FF0000"/>
          <w:lang w:val="es-CO"/>
        </w:rPr>
        <w:t xml:space="preserve"> Isolation </w:t>
      </w:r>
      <w:r w:rsidRPr="00CA5E3A">
        <w:rPr>
          <w:color w:val="FF0000"/>
          <w:lang w:val="es-CO"/>
        </w:rPr>
        <w:t>Forest → Detectar fraudes en transacciones bancarias.</w:t>
      </w:r>
    </w:p>
    <w:p w:rsidR="006F6257" w:rsidRPr="00CA5E3A" w:rsidRDefault="00CA5E3A">
      <w:pPr>
        <w:rPr>
          <w:color w:val="FF0000"/>
        </w:rPr>
      </w:pPr>
      <w:r w:rsidRPr="00CA5E3A">
        <w:rPr>
          <w:color w:val="FF0000"/>
        </w:rPr>
        <w:t>✅</w:t>
      </w:r>
      <w:r w:rsidRPr="00CA5E3A">
        <w:rPr>
          <w:color w:val="FF0000"/>
        </w:rPr>
        <w:t xml:space="preserve"> LOF (Local Outlier Factor) → Identificar fallas en sensores industriales.</w:t>
      </w:r>
    </w:p>
    <w:p w:rsidR="006F6257" w:rsidRPr="00CA5E3A" w:rsidRDefault="00CA5E3A">
      <w:pPr>
        <w:pStyle w:val="Ttulo2"/>
        <w:rPr>
          <w:color w:val="FF0000"/>
          <w:lang w:val="es-CO"/>
        </w:rPr>
      </w:pPr>
      <w:r w:rsidRPr="00CA5E3A">
        <w:rPr>
          <w:color w:val="FF0000"/>
          <w:lang w:val="es-CO"/>
        </w:rPr>
        <w:lastRenderedPageBreak/>
        <w:t>3. Aprendizaje por Refuerzo (Toma decisiones mediante prueba y error)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</w:t>
      </w:r>
      <w:r w:rsidRPr="00CA5E3A">
        <w:rPr>
          <w:color w:val="FF0000"/>
          <w:lang w:val="es-CO"/>
        </w:rPr>
        <w:t xml:space="preserve"> Q-Learning → Enseñar a un robot a moverse en un entorn</w:t>
      </w:r>
      <w:r w:rsidRPr="00CA5E3A">
        <w:rPr>
          <w:color w:val="FF0000"/>
          <w:lang w:val="es-CO"/>
        </w:rPr>
        <w:t>o desconocido.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</w:t>
      </w:r>
      <w:r w:rsidRPr="00CA5E3A">
        <w:rPr>
          <w:color w:val="FF0000"/>
          <w:lang w:val="es-CO"/>
        </w:rPr>
        <w:t xml:space="preserve"> Deep Q Networks (DQN) → Crear un agente de videojuegos que aprenda a jugar solo.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</w:t>
      </w:r>
      <w:r w:rsidRPr="00CA5E3A">
        <w:rPr>
          <w:color w:val="FF0000"/>
          <w:lang w:val="es-CO"/>
        </w:rPr>
        <w:t xml:space="preserve"> Aprendizaje basado en Políticas (PPO, A3C) → Optimizar rutas de entrega para minimizar costos.</w:t>
      </w:r>
    </w:p>
    <w:p w:rsidR="006F6257" w:rsidRPr="00CA5E3A" w:rsidRDefault="00CA5E3A">
      <w:pPr>
        <w:pStyle w:val="Ttulo2"/>
        <w:rPr>
          <w:color w:val="FF0000"/>
          <w:lang w:val="es-CO"/>
        </w:rPr>
      </w:pPr>
      <w:r w:rsidRPr="00CA5E3A">
        <w:rPr>
          <w:color w:val="FF0000"/>
          <w:lang w:val="es-CO"/>
        </w:rPr>
        <w:t>4. Deep Learning (Aprendizaje Profundo)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</w:t>
      </w:r>
      <w:r w:rsidRPr="00CA5E3A">
        <w:rPr>
          <w:color w:val="FF0000"/>
          <w:lang w:val="es-CO"/>
        </w:rPr>
        <w:t xml:space="preserve"> Redes Neuronales </w:t>
      </w:r>
      <w:r w:rsidRPr="00CA5E3A">
        <w:rPr>
          <w:color w:val="FF0000"/>
          <w:lang w:val="es-CO"/>
        </w:rPr>
        <w:t>Convolucionales (CNNs) → Diagnóstico médico con imágenes de rayos X.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</w:t>
      </w:r>
      <w:r w:rsidRPr="00CA5E3A">
        <w:rPr>
          <w:color w:val="FF0000"/>
          <w:lang w:val="es-CO"/>
        </w:rPr>
        <w:t xml:space="preserve"> Redes Neuronales Recurrentes (RNNs, LSTM, GRU) → Predicción de texto en un teclado de celular.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</w:t>
      </w:r>
      <w:r w:rsidRPr="00CA5E3A">
        <w:rPr>
          <w:color w:val="FF0000"/>
          <w:lang w:val="es-CO"/>
        </w:rPr>
        <w:t xml:space="preserve"> Redes Generativas Antagónicas (GANs) → Creación de imágenes falsas hiperrealistas.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</w:t>
      </w:r>
      <w:r w:rsidRPr="00CA5E3A">
        <w:rPr>
          <w:color w:val="FF0000"/>
          <w:lang w:val="es-CO"/>
        </w:rPr>
        <w:t xml:space="preserve"> Tra</w:t>
      </w:r>
      <w:r w:rsidRPr="00CA5E3A">
        <w:rPr>
          <w:color w:val="FF0000"/>
          <w:lang w:val="es-CO"/>
        </w:rPr>
        <w:t>nsformers (GPT, BERT) → Creación de chatbots avanzados como ChatGPT.</w:t>
      </w:r>
    </w:p>
    <w:p w:rsidR="006F6257" w:rsidRPr="00CA5E3A" w:rsidRDefault="00CA5E3A">
      <w:pPr>
        <w:pStyle w:val="Ttulo2"/>
        <w:rPr>
          <w:color w:val="FF0000"/>
          <w:lang w:val="es-CO"/>
        </w:rPr>
      </w:pPr>
      <w:r w:rsidRPr="00CA5E3A">
        <w:rPr>
          <w:color w:val="FF0000"/>
        </w:rPr>
        <w:t>📌</w:t>
      </w:r>
      <w:r w:rsidRPr="00CA5E3A">
        <w:rPr>
          <w:color w:val="FF0000"/>
          <w:lang w:val="es-CO"/>
        </w:rPr>
        <w:t xml:space="preserve"> Resumen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</w:rPr>
        <w:t>🔹</w:t>
      </w:r>
      <w:r w:rsidRPr="00CA5E3A">
        <w:rPr>
          <w:color w:val="FF0000"/>
          <w:lang w:val="es-CO"/>
        </w:rPr>
        <w:t xml:space="preserve"> Usa clasificación si quieres predecir categorías.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</w:rPr>
        <w:t>🔹</w:t>
      </w:r>
      <w:r w:rsidRPr="00CA5E3A">
        <w:rPr>
          <w:color w:val="FF0000"/>
          <w:lang w:val="es-CO"/>
        </w:rPr>
        <w:t xml:space="preserve"> Usa regresión si necesitas predecir valores numéricos.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</w:rPr>
        <w:t>🔹</w:t>
      </w:r>
      <w:r w:rsidRPr="00CA5E3A">
        <w:rPr>
          <w:color w:val="FF0000"/>
          <w:lang w:val="es-CO"/>
        </w:rPr>
        <w:t xml:space="preserve"> Usa clustering si quieres agrupar datos similares sin etiqueta</w:t>
      </w:r>
      <w:r w:rsidRPr="00CA5E3A">
        <w:rPr>
          <w:color w:val="FF0000"/>
          <w:lang w:val="es-CO"/>
        </w:rPr>
        <w:t>s.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</w:rPr>
        <w:t>🔹</w:t>
      </w:r>
      <w:r w:rsidRPr="00CA5E3A">
        <w:rPr>
          <w:color w:val="FF0000"/>
          <w:lang w:val="es-CO"/>
        </w:rPr>
        <w:t xml:space="preserve"> Usa reducción de dimensionalidad si tienes muchos datos y quieres simplificarlos.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</w:rPr>
        <w:t>🔹</w:t>
      </w:r>
      <w:r w:rsidRPr="00CA5E3A">
        <w:rPr>
          <w:color w:val="FF0000"/>
          <w:lang w:val="es-CO"/>
        </w:rPr>
        <w:t xml:space="preserve"> Usa detección de anomalías para encontrar fraudes o errores.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</w:rPr>
        <w:t>🔹</w:t>
      </w:r>
      <w:r w:rsidRPr="00CA5E3A">
        <w:rPr>
          <w:color w:val="FF0000"/>
          <w:lang w:val="es-CO"/>
        </w:rPr>
        <w:t xml:space="preserve"> Usa aprendizaje por refuerzo cuando el modelo debe aprender a tomar decisiones en un entorno.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</w:rPr>
        <w:t>🔹</w:t>
      </w:r>
      <w:r w:rsidRPr="00CA5E3A">
        <w:rPr>
          <w:color w:val="FF0000"/>
          <w:lang w:val="es-CO"/>
        </w:rPr>
        <w:t xml:space="preserve"> Usa </w:t>
      </w:r>
      <w:r w:rsidRPr="00CA5E3A">
        <w:rPr>
          <w:color w:val="FF0000"/>
          <w:lang w:val="es-CO"/>
        </w:rPr>
        <w:t>deep learning para tareas complejas con imágenes, texto o audio.</w:t>
      </w:r>
    </w:p>
    <w:sectPr w:rsidR="006F6257" w:rsidRPr="00CA5E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6257"/>
    <w:rsid w:val="00AA1D8D"/>
    <w:rsid w:val="00B47730"/>
    <w:rsid w:val="00CA5E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98E83C7-643C-4F9F-8F5C-BF47EB45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BAC517-54FA-4DDE-ACB3-BBD4DB1E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FADUL</cp:lastModifiedBy>
  <cp:revision>2</cp:revision>
  <dcterms:created xsi:type="dcterms:W3CDTF">2013-12-23T23:15:00Z</dcterms:created>
  <dcterms:modified xsi:type="dcterms:W3CDTF">2025-04-01T20:49:00Z</dcterms:modified>
  <cp:category/>
</cp:coreProperties>
</file>